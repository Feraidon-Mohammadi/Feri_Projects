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Empfänger</w:t>
      </w:r>
    </w:p>
    <w:p>
      <w:r>
        <w:t>Feri M</w:t>
      </w:r>
      <w:r>
        <w:br/>
        <w:t>Ritht Mianyer Str. 2202</w:t>
      </w:r>
      <w:r>
        <w:br/>
        <w:t>33303 Köln</w:t>
      </w:r>
    </w:p>
    <w:p>
      <w:pPr>
        <w:jc w:val="left"/>
      </w:pPr>
      <w:r>
        <w:rPr>
          <w:b/>
        </w:rPr>
        <w:t>Absender</w:t>
      </w:r>
    </w:p>
    <w:p>
      <w:r>
        <w:t>DD GmbH</w:t>
      </w:r>
      <w:r>
        <w:br/>
        <w:t>Rocky Str. 22</w:t>
      </w:r>
      <w:r>
        <w:br/>
        <w:t>44055 Dortmund</w:t>
      </w:r>
    </w:p>
    <w:p>
      <w:r>
        <w:t xml:space="preserve">                                                                                                                                                                                    feri,den.13.11.2023</w:t>
      </w:r>
    </w:p>
    <w:p>
      <w:pPr>
        <w:jc w:val="left"/>
      </w:pPr>
      <w:r>
        <w:rPr>
          <w:sz w:val="32"/>
        </w:rPr>
        <w:t>Praktikum Stelle als Anwendungsentwicklung</w:t>
      </w:r>
    </w:p>
    <w:p>
      <w:pPr>
        <w:jc w:val="left"/>
      </w:pPr>
      <w:r>
        <w:t>Damen und Herren</w:t>
      </w:r>
    </w:p>
    <w:p>
      <w:r>
        <w:t>Hiermit bewerbe ich mich bei Ihnen um eine Praktikum Stelle im Bereich Anwendungsentwicklung.</w:t>
      </w:r>
    </w:p>
    <w:p>
      <w:r>
        <w:t>Durch meine bisherige Ausbildung und Erfahrung habe ich fundierte Kenntnisse in verschiedenen Programmiersprachen und Anwendungsentwicklung erworben.</w:t>
      </w:r>
    </w:p>
    <w:p>
      <w:r>
        <w:t>Ich bin motiviert und freue mich darauf, mein Wissen in der Praxis anzuwenden und weiter zu vertiefen.</w:t>
      </w:r>
    </w:p>
    <w:p>
      <w:r>
        <w:t>Mit freundlichen Grüßen,</w:t>
      </w:r>
    </w:p>
    <w:p>
      <w:r>
        <w:t>Feri 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